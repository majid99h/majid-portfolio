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2A15A2" w14:textId="77777777" w:rsidR="005A78F9" w:rsidRDefault="00000000">
      <w:pPr>
        <w:pStyle w:val="Title"/>
        <w:jc w:val="center"/>
      </w:pPr>
      <w:r>
        <w:t>Majid Nawaz</w:t>
      </w:r>
    </w:p>
    <w:p w14:paraId="328CC729" w14:textId="1A746825" w:rsidR="005A78F9" w:rsidRDefault="00000000">
      <w:r>
        <w:t>📧 majid99h@gmail.com</w:t>
      </w:r>
      <w:r>
        <w:br/>
        <w:t>📞 +97477</w:t>
      </w:r>
      <w:r w:rsidR="00EF1F37">
        <w:t>1</w:t>
      </w:r>
      <w:r>
        <w:t>87868</w:t>
      </w:r>
      <w:r>
        <w:br/>
        <w:t>📍 Karachi, Pakistan</w:t>
      </w:r>
      <w:r>
        <w:br/>
        <w:t>🔗 linkedin.com/in/majid-nawaz</w:t>
      </w:r>
      <w:r>
        <w:br/>
        <w:t>💻 github.com/majid99h</w:t>
      </w:r>
    </w:p>
    <w:p w14:paraId="5DC14B88" w14:textId="77777777" w:rsidR="005A78F9" w:rsidRDefault="00000000">
      <w:pPr>
        <w:pStyle w:val="Heading1"/>
      </w:pPr>
      <w:r>
        <w:t>Profile Summary</w:t>
      </w:r>
    </w:p>
    <w:p w14:paraId="5B7B7FDD" w14:textId="77777777" w:rsidR="005A78F9" w:rsidRDefault="00000000">
      <w:r>
        <w:t>Full Stack Developer with over 10 years of experience in designing, developing, and maintaining enterprise-level applications. Strong expertise in .NET Core, C#, Angular, MVC, SQL Server, Redis, Kafka, and GRPC. Proven ability to collaborate in cross-functional teams, optimize application performance, and deliver scalable solutions.</w:t>
      </w:r>
    </w:p>
    <w:p w14:paraId="2BE52ADC" w14:textId="77777777" w:rsidR="005A78F9" w:rsidRDefault="00000000">
      <w:pPr>
        <w:pStyle w:val="Heading1"/>
      </w:pPr>
      <w:r>
        <w:t>Technical Skills</w:t>
      </w:r>
    </w:p>
    <w:p w14:paraId="11AA1124" w14:textId="6CEE8FFE" w:rsidR="005A78F9" w:rsidRDefault="00000000">
      <w:r>
        <w:t xml:space="preserve">.NET Core, ASP.NET MVC, C#, SQL Server, Redis, </w:t>
      </w:r>
      <w:r w:rsidR="00C364F8">
        <w:t>Kafka, NGINX,</w:t>
      </w:r>
      <w:r>
        <w:t xml:space="preserve"> Angular, TypeScript, JavaScript, JQuery, HTML, CSS, Bootstrap, Web API, GRPC, SignalR, Entity Framework, T4 Templates, Kendo UI, Crystal Reports, Nginx, ArcGIS</w:t>
      </w:r>
      <w:r w:rsidR="00C364F8">
        <w:t>, Docker, Microsoft Azure</w:t>
      </w:r>
    </w:p>
    <w:p w14:paraId="4460560A" w14:textId="77777777" w:rsidR="005A78F9" w:rsidRDefault="00000000">
      <w:pPr>
        <w:pStyle w:val="Heading1"/>
      </w:pPr>
      <w:r>
        <w:t>Professional Experience</w:t>
      </w:r>
    </w:p>
    <w:p w14:paraId="3ED18DCE" w14:textId="77777777" w:rsidR="005A78F9" w:rsidRDefault="00000000">
      <w:pPr>
        <w:pStyle w:val="Heading2"/>
      </w:pPr>
      <w:r>
        <w:t>Software Developer | Traffic Tech Gulf | Dec 2019 - Present</w:t>
      </w:r>
    </w:p>
    <w:p w14:paraId="0839FF51" w14:textId="77777777" w:rsidR="005A78F9" w:rsidRDefault="00000000">
      <w:pPr>
        <w:pStyle w:val="ListBullet"/>
      </w:pPr>
      <w:r>
        <w:t>• Spearhead the development of enterprise-level applications from inception.</w:t>
      </w:r>
    </w:p>
    <w:p w14:paraId="340473FC" w14:textId="77777777" w:rsidR="005A78F9" w:rsidRDefault="00000000">
      <w:pPr>
        <w:pStyle w:val="ListBullet"/>
      </w:pPr>
      <w:r>
        <w:t>• Enhance application performance and scalability.</w:t>
      </w:r>
    </w:p>
    <w:p w14:paraId="29E24ECF" w14:textId="77777777" w:rsidR="005A78F9" w:rsidRDefault="00000000">
      <w:pPr>
        <w:pStyle w:val="ListBullet"/>
      </w:pPr>
      <w:r>
        <w:t>• Collaborate with cross-functional teams and project managers.</w:t>
      </w:r>
    </w:p>
    <w:p w14:paraId="69F620E1" w14:textId="77777777" w:rsidR="005A78F9" w:rsidRDefault="00000000">
      <w:pPr>
        <w:pStyle w:val="ListBullet"/>
      </w:pPr>
      <w:r>
        <w:t>• Conduct weekly meetings to align development progress and resolve blockers.</w:t>
      </w:r>
    </w:p>
    <w:p w14:paraId="22585518" w14:textId="77777777" w:rsidR="005A78F9" w:rsidRDefault="00000000">
      <w:pPr>
        <w:pStyle w:val="ListBullet"/>
      </w:pPr>
      <w:r>
        <w:t>• Resolve critical issues and provide prompt client support.</w:t>
      </w:r>
    </w:p>
    <w:p w14:paraId="31C54F23" w14:textId="77777777" w:rsidR="005A78F9" w:rsidRDefault="00000000">
      <w:pPr>
        <w:pStyle w:val="ListBullet"/>
      </w:pPr>
      <w:r>
        <w:t>• Tech Stack: .NET Core, MVC, C#, SQL Server, Redis, Angular, TypeScript, Kafka, GRPC, WebAPI, Visual Studio 2019, Nginx.</w:t>
      </w:r>
    </w:p>
    <w:p w14:paraId="7979CE40" w14:textId="77777777" w:rsidR="005A78F9" w:rsidRDefault="00000000">
      <w:pPr>
        <w:pStyle w:val="Heading2"/>
      </w:pPr>
      <w:r>
        <w:t>Sr. Software Developer | Systems Limited | Jul 2019 - Dec 2019</w:t>
      </w:r>
    </w:p>
    <w:p w14:paraId="50EA539A" w14:textId="77777777" w:rsidR="005A78F9" w:rsidRDefault="00000000">
      <w:pPr>
        <w:pStyle w:val="ListBullet"/>
      </w:pPr>
      <w:r>
        <w:t>• Implemented new features and fixed bugs in existing systems.</w:t>
      </w:r>
    </w:p>
    <w:p w14:paraId="48961994" w14:textId="77777777" w:rsidR="005A78F9" w:rsidRDefault="00000000">
      <w:pPr>
        <w:pStyle w:val="ListBullet"/>
      </w:pPr>
      <w:r>
        <w:t>• Enhanced application performance and functionality.</w:t>
      </w:r>
    </w:p>
    <w:p w14:paraId="41602C6A" w14:textId="77777777" w:rsidR="005A78F9" w:rsidRDefault="00000000">
      <w:pPr>
        <w:pStyle w:val="Heading2"/>
      </w:pPr>
      <w:r>
        <w:t>Software Developer | HDK Solutions | Dec 2016 - Dec 2018</w:t>
      </w:r>
    </w:p>
    <w:p w14:paraId="2194BCB2" w14:textId="77777777" w:rsidR="005A78F9" w:rsidRDefault="00000000">
      <w:pPr>
        <w:pStyle w:val="ListBullet"/>
      </w:pPr>
      <w:r>
        <w:t>• Developed ERP solutions from scratch using C#, MVC, and jQuery.</w:t>
      </w:r>
    </w:p>
    <w:p w14:paraId="6217B880" w14:textId="77777777" w:rsidR="005A78F9" w:rsidRDefault="00000000">
      <w:pPr>
        <w:pStyle w:val="ListBullet"/>
      </w:pPr>
      <w:r>
        <w:t>• Collaborated with project managers to gather requirements.</w:t>
      </w:r>
    </w:p>
    <w:p w14:paraId="430DFD69" w14:textId="77777777" w:rsidR="005A78F9" w:rsidRDefault="00000000">
      <w:pPr>
        <w:pStyle w:val="ListBullet"/>
      </w:pPr>
      <w:r>
        <w:t>• Mentored junior developers.</w:t>
      </w:r>
    </w:p>
    <w:p w14:paraId="0ABF891A" w14:textId="77777777" w:rsidR="005A78F9" w:rsidRDefault="00000000">
      <w:pPr>
        <w:pStyle w:val="Heading2"/>
      </w:pPr>
      <w:r>
        <w:lastRenderedPageBreak/>
        <w:t>Software Developer | Converge Technologies | Mar 2015 - Nov 2015</w:t>
      </w:r>
    </w:p>
    <w:p w14:paraId="70FB69C2" w14:textId="77777777" w:rsidR="005A78F9" w:rsidRDefault="00000000">
      <w:pPr>
        <w:pStyle w:val="ListBullet"/>
      </w:pPr>
      <w:r>
        <w:t>• Implemented features and fixed bugs.</w:t>
      </w:r>
    </w:p>
    <w:p w14:paraId="781523F8" w14:textId="77777777" w:rsidR="005A78F9" w:rsidRDefault="00000000">
      <w:pPr>
        <w:pStyle w:val="ListBullet"/>
      </w:pPr>
      <w:r>
        <w:t>• Collaborated with senior developers.</w:t>
      </w:r>
    </w:p>
    <w:p w14:paraId="5E11E1E5" w14:textId="77777777" w:rsidR="005A78F9" w:rsidRDefault="00000000">
      <w:pPr>
        <w:pStyle w:val="ListBullet"/>
      </w:pPr>
      <w:r>
        <w:t>• Tech Stack: WebForms, ASP.NET, C#, jQuery, WebAPI.</w:t>
      </w:r>
    </w:p>
    <w:p w14:paraId="6F13F152" w14:textId="77777777" w:rsidR="005A78F9" w:rsidRDefault="00000000">
      <w:pPr>
        <w:pStyle w:val="Heading2"/>
      </w:pPr>
      <w:r>
        <w:t>Software Developer (Intern) | Soft Vision | Feb 2014 - Feb 2015</w:t>
      </w:r>
    </w:p>
    <w:p w14:paraId="6B1DBC8A" w14:textId="77777777" w:rsidR="005A78F9" w:rsidRDefault="00000000">
      <w:pPr>
        <w:pStyle w:val="ListBullet"/>
      </w:pPr>
      <w:r>
        <w:t>• Contributed to application development from scratch.</w:t>
      </w:r>
    </w:p>
    <w:p w14:paraId="6ED6EDBF" w14:textId="77777777" w:rsidR="005A78F9" w:rsidRDefault="00000000">
      <w:pPr>
        <w:pStyle w:val="ListBullet"/>
      </w:pPr>
      <w:r>
        <w:t>• Worked with WebForms, ASP.NET, and C#.</w:t>
      </w:r>
    </w:p>
    <w:p w14:paraId="466B9CB7" w14:textId="77777777" w:rsidR="005A78F9" w:rsidRDefault="00000000">
      <w:pPr>
        <w:pStyle w:val="Heading1"/>
      </w:pPr>
      <w:r>
        <w:t>Projects</w:t>
      </w:r>
    </w:p>
    <w:p w14:paraId="2967FAB7" w14:textId="77777777" w:rsidR="005A78F9" w:rsidRDefault="00000000">
      <w:pPr>
        <w:pStyle w:val="Heading2"/>
      </w:pPr>
      <w:r>
        <w:t>Traffic Tech Gulf</w:t>
      </w:r>
    </w:p>
    <w:p w14:paraId="1509F6FB" w14:textId="77777777" w:rsidR="005A78F9" w:rsidRDefault="00000000">
      <w:pPr>
        <w:pStyle w:val="ListBullet"/>
      </w:pPr>
      <w:r>
        <w:t>ANPR (Qatar-GAS)</w:t>
      </w:r>
    </w:p>
    <w:p w14:paraId="3A54AD03" w14:textId="77777777" w:rsidR="005A78F9" w:rsidRDefault="00000000">
      <w:pPr>
        <w:pStyle w:val="ListBullet"/>
      </w:pPr>
      <w:r>
        <w:t>Features:</w:t>
      </w:r>
    </w:p>
    <w:p w14:paraId="5D7E1DE9" w14:textId="77777777" w:rsidR="005A78F9" w:rsidRDefault="00000000">
      <w:pPr>
        <w:pStyle w:val="ListBullet2"/>
      </w:pPr>
      <w:r>
        <w:t>• Plate Recognition</w:t>
      </w:r>
    </w:p>
    <w:p w14:paraId="4A4E5AF8" w14:textId="77777777" w:rsidR="005A78F9" w:rsidRDefault="00000000">
      <w:pPr>
        <w:pStyle w:val="ListBullet2"/>
      </w:pPr>
      <w:r>
        <w:t>• Live Monitor</w:t>
      </w:r>
    </w:p>
    <w:p w14:paraId="3B04C871" w14:textId="77777777" w:rsidR="005A78F9" w:rsidRDefault="00000000">
      <w:pPr>
        <w:pStyle w:val="ListBullet2"/>
      </w:pPr>
      <w:r>
        <w:t>• Transaction Pages</w:t>
      </w:r>
    </w:p>
    <w:p w14:paraId="418A638E" w14:textId="77777777" w:rsidR="005A78F9" w:rsidRDefault="00000000">
      <w:pPr>
        <w:pStyle w:val="ListBullet2"/>
      </w:pPr>
      <w:r>
        <w:t>• Search Pages</w:t>
      </w:r>
    </w:p>
    <w:p w14:paraId="751A0384" w14:textId="77777777" w:rsidR="005A78F9" w:rsidRDefault="00000000">
      <w:pPr>
        <w:pStyle w:val="ListBullet2"/>
      </w:pPr>
      <w:r>
        <w:t>• Camera Integration</w:t>
      </w:r>
    </w:p>
    <w:p w14:paraId="0205E35B" w14:textId="77777777" w:rsidR="005A78F9" w:rsidRDefault="00000000">
      <w:r>
        <w:t>Tools &amp; Technologies: Visual Studio 2019, SQL Server, .NET Core, C#, MVC</w:t>
      </w:r>
    </w:p>
    <w:p w14:paraId="36EFCC09" w14:textId="77777777" w:rsidR="005A78F9" w:rsidRDefault="00000000">
      <w:pPr>
        <w:pStyle w:val="ListBullet"/>
      </w:pPr>
      <w:r>
        <w:t>Tanker Management System (ATTMS)</w:t>
      </w:r>
    </w:p>
    <w:p w14:paraId="28735508" w14:textId="77777777" w:rsidR="005A78F9" w:rsidRDefault="00000000">
      <w:pPr>
        <w:pStyle w:val="ListBullet"/>
      </w:pPr>
      <w:r>
        <w:t>Features:</w:t>
      </w:r>
    </w:p>
    <w:p w14:paraId="6B91E3A1" w14:textId="77777777" w:rsidR="005A78F9" w:rsidRDefault="00000000">
      <w:pPr>
        <w:pStyle w:val="ListBullet2"/>
      </w:pPr>
      <w:r>
        <w:t>• Plate Recognition</w:t>
      </w:r>
    </w:p>
    <w:p w14:paraId="56D67B84" w14:textId="77777777" w:rsidR="005A78F9" w:rsidRDefault="00000000">
      <w:pPr>
        <w:pStyle w:val="ListBullet2"/>
      </w:pPr>
      <w:r>
        <w:t>• Live Monitor</w:t>
      </w:r>
    </w:p>
    <w:p w14:paraId="7D4D63AC" w14:textId="77777777" w:rsidR="005A78F9" w:rsidRDefault="00000000">
      <w:pPr>
        <w:pStyle w:val="ListBullet2"/>
      </w:pPr>
      <w:r>
        <w:t>• Transaction Pages</w:t>
      </w:r>
    </w:p>
    <w:p w14:paraId="1CF5ACD5" w14:textId="77777777" w:rsidR="005A78F9" w:rsidRDefault="00000000">
      <w:pPr>
        <w:pStyle w:val="ListBullet2"/>
      </w:pPr>
      <w:r>
        <w:t>• Search Pages</w:t>
      </w:r>
    </w:p>
    <w:p w14:paraId="17F417DC" w14:textId="77777777" w:rsidR="005A78F9" w:rsidRDefault="00000000">
      <w:pPr>
        <w:pStyle w:val="ListBullet2"/>
      </w:pPr>
      <w:r>
        <w:t>• Camera Integration</w:t>
      </w:r>
    </w:p>
    <w:p w14:paraId="0A441A68" w14:textId="77777777" w:rsidR="005A78F9" w:rsidRDefault="00000000">
      <w:r>
        <w:t>Tools &amp; Technologies: Visual Studio 2019, SQL Server, .NET Core, C#, MVC</w:t>
      </w:r>
    </w:p>
    <w:p w14:paraId="71B5C632" w14:textId="77777777" w:rsidR="005A78F9" w:rsidRDefault="00000000">
      <w:pPr>
        <w:pStyle w:val="ListBullet"/>
      </w:pPr>
      <w:r>
        <w:t>Smart ANPR System (MOI)</w:t>
      </w:r>
    </w:p>
    <w:p w14:paraId="658151C4" w14:textId="77777777" w:rsidR="005A78F9" w:rsidRDefault="00000000">
      <w:pPr>
        <w:pStyle w:val="ListBullet"/>
      </w:pPr>
      <w:r>
        <w:t>Features:</w:t>
      </w:r>
    </w:p>
    <w:p w14:paraId="2D2AB1BC" w14:textId="77777777" w:rsidR="005A78F9" w:rsidRDefault="00000000">
      <w:pPr>
        <w:pStyle w:val="ListBullet2"/>
      </w:pPr>
      <w:r>
        <w:t>• Plate Recognition</w:t>
      </w:r>
    </w:p>
    <w:p w14:paraId="59F1317E" w14:textId="77777777" w:rsidR="005A78F9" w:rsidRDefault="00000000">
      <w:pPr>
        <w:pStyle w:val="ListBullet2"/>
      </w:pPr>
      <w:r>
        <w:t>• Live Monitor</w:t>
      </w:r>
    </w:p>
    <w:p w14:paraId="15049175" w14:textId="77777777" w:rsidR="005A78F9" w:rsidRDefault="00000000">
      <w:pPr>
        <w:pStyle w:val="ListBullet2"/>
      </w:pPr>
      <w:r>
        <w:t>• Live Alerts</w:t>
      </w:r>
    </w:p>
    <w:p w14:paraId="6B4CF172" w14:textId="77777777" w:rsidR="005A78F9" w:rsidRDefault="00000000">
      <w:pPr>
        <w:pStyle w:val="ListBullet2"/>
      </w:pPr>
      <w:r>
        <w:t>• Transaction Pages</w:t>
      </w:r>
    </w:p>
    <w:p w14:paraId="01D7883F" w14:textId="77777777" w:rsidR="005A78F9" w:rsidRDefault="00000000">
      <w:pPr>
        <w:pStyle w:val="ListBullet2"/>
      </w:pPr>
      <w:r>
        <w:t>• Third Party Integration</w:t>
      </w:r>
    </w:p>
    <w:p w14:paraId="449286AB" w14:textId="77777777" w:rsidR="005A78F9" w:rsidRDefault="00000000">
      <w:pPr>
        <w:pStyle w:val="ListBullet2"/>
      </w:pPr>
      <w:r>
        <w:t>• ArcGIS Map Integration</w:t>
      </w:r>
    </w:p>
    <w:p w14:paraId="4445274A" w14:textId="77777777" w:rsidR="005A78F9" w:rsidRDefault="00000000">
      <w:pPr>
        <w:pStyle w:val="ListBullet2"/>
      </w:pPr>
      <w:r>
        <w:lastRenderedPageBreak/>
        <w:t>• Search Pages</w:t>
      </w:r>
    </w:p>
    <w:p w14:paraId="2C011235" w14:textId="77777777" w:rsidR="005A78F9" w:rsidRDefault="00000000">
      <w:pPr>
        <w:pStyle w:val="ListBullet2"/>
      </w:pPr>
      <w:r>
        <w:t>• Audit</w:t>
      </w:r>
    </w:p>
    <w:p w14:paraId="40244A4E" w14:textId="77777777" w:rsidR="005A78F9" w:rsidRDefault="00000000">
      <w:pPr>
        <w:pStyle w:val="ListBullet2"/>
      </w:pPr>
      <w:r>
        <w:t>• Health Monitor</w:t>
      </w:r>
    </w:p>
    <w:p w14:paraId="4B435E03" w14:textId="77777777" w:rsidR="005A78F9" w:rsidRDefault="00000000">
      <w:pPr>
        <w:pStyle w:val="ListBullet2"/>
      </w:pPr>
      <w:r>
        <w:t>• Camera Integration</w:t>
      </w:r>
    </w:p>
    <w:p w14:paraId="727A8476" w14:textId="77777777" w:rsidR="005A78F9" w:rsidRDefault="00000000">
      <w:pPr>
        <w:pStyle w:val="ListBullet2"/>
      </w:pPr>
      <w:r>
        <w:t>• Online/Offline Camera Monitoring</w:t>
      </w:r>
    </w:p>
    <w:p w14:paraId="613887DE" w14:textId="77777777" w:rsidR="005A78F9" w:rsidRDefault="00000000">
      <w:r>
        <w:t>Tools &amp; Technologies: Visual Studio 2019, SQL Server, VS Code, .NET Core, Angular, C#, TypeScript, Kafka, Redis, Nginx</w:t>
      </w:r>
    </w:p>
    <w:p w14:paraId="50C14A28" w14:textId="77777777" w:rsidR="005A78F9" w:rsidRDefault="00000000">
      <w:pPr>
        <w:pStyle w:val="Heading2"/>
      </w:pPr>
      <w:r>
        <w:t>HDK Solutions</w:t>
      </w:r>
    </w:p>
    <w:p w14:paraId="2246B9B3" w14:textId="77777777" w:rsidR="005A78F9" w:rsidRDefault="00000000">
      <w:pPr>
        <w:pStyle w:val="ListBullet"/>
      </w:pPr>
      <w:r>
        <w:t>PRISM (ERP)</w:t>
      </w:r>
    </w:p>
    <w:p w14:paraId="0E4EC15A" w14:textId="77777777" w:rsidR="005A78F9" w:rsidRDefault="00000000">
      <w:pPr>
        <w:pStyle w:val="ListBullet"/>
      </w:pPr>
      <w:r>
        <w:t>Features:</w:t>
      </w:r>
    </w:p>
    <w:p w14:paraId="7E5C4B72" w14:textId="77777777" w:rsidR="005A78F9" w:rsidRDefault="00000000">
      <w:pPr>
        <w:pStyle w:val="ListBullet2"/>
      </w:pPr>
      <w:r>
        <w:t>• POS Module</w:t>
      </w:r>
    </w:p>
    <w:p w14:paraId="35C745A2" w14:textId="77777777" w:rsidR="005A78F9" w:rsidRDefault="00000000">
      <w:pPr>
        <w:pStyle w:val="ListBullet2"/>
      </w:pPr>
      <w:r>
        <w:t>• Sales, Purchase, Inventory</w:t>
      </w:r>
    </w:p>
    <w:p w14:paraId="38C71D03" w14:textId="77777777" w:rsidR="005A78F9" w:rsidRDefault="00000000">
      <w:pPr>
        <w:pStyle w:val="ListBullet2"/>
      </w:pPr>
      <w:r>
        <w:t>• Attendance Module</w:t>
      </w:r>
    </w:p>
    <w:p w14:paraId="49B0C8AB" w14:textId="77777777" w:rsidR="005A78F9" w:rsidRDefault="00000000">
      <w:pPr>
        <w:pStyle w:val="ListBullet2"/>
      </w:pPr>
      <w:r>
        <w:t>• Payroll Module</w:t>
      </w:r>
    </w:p>
    <w:p w14:paraId="1E0F1407" w14:textId="77777777" w:rsidR="005A78F9" w:rsidRDefault="00000000">
      <w:pPr>
        <w:pStyle w:val="ListBullet2"/>
      </w:pPr>
      <w:r>
        <w:t>• General Ledger</w:t>
      </w:r>
    </w:p>
    <w:p w14:paraId="43800418" w14:textId="77777777" w:rsidR="005A78F9" w:rsidRDefault="00000000">
      <w:pPr>
        <w:pStyle w:val="ListBullet2"/>
      </w:pPr>
      <w:r>
        <w:t>• Fixed Assets</w:t>
      </w:r>
    </w:p>
    <w:p w14:paraId="2129E55C" w14:textId="77777777" w:rsidR="005A78F9" w:rsidRDefault="00000000">
      <w:r>
        <w:t>Tools &amp; Technologies: Visual Studio 2015, SQL Server 2008 R2, .NET 4.6.1, C#, MVC 5, JQuery, Kendo UI, Bootstrap, T4 Templates</w:t>
      </w:r>
    </w:p>
    <w:p w14:paraId="5F50CFB0" w14:textId="77777777" w:rsidR="005A78F9" w:rsidRDefault="00000000">
      <w:pPr>
        <w:pStyle w:val="ListBullet"/>
      </w:pPr>
      <w:r>
        <w:t>Survey App</w:t>
      </w:r>
    </w:p>
    <w:p w14:paraId="3A3C87E7" w14:textId="77777777" w:rsidR="005A78F9" w:rsidRDefault="00000000">
      <w:pPr>
        <w:pStyle w:val="ListBullet"/>
      </w:pPr>
      <w:r>
        <w:t>Features:</w:t>
      </w:r>
    </w:p>
    <w:p w14:paraId="3F367126" w14:textId="77777777" w:rsidR="005A78F9" w:rsidRDefault="00000000">
      <w:pPr>
        <w:pStyle w:val="ListBullet2"/>
      </w:pPr>
      <w:r>
        <w:t>• Survey Forms, Reporting, Data Collection</w:t>
      </w:r>
    </w:p>
    <w:p w14:paraId="269F9C8B" w14:textId="77777777" w:rsidR="005A78F9" w:rsidRDefault="00000000">
      <w:r>
        <w:t>Tools &amp; Technologies: Visual Studio 2015, SQL Server 2014, .NET 4.6.1, C#, MVC 5, JQuery, Bootstrap, DataTables</w:t>
      </w:r>
    </w:p>
    <w:sectPr w:rsidR="005A78F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74615529">
    <w:abstractNumId w:val="8"/>
  </w:num>
  <w:num w:numId="2" w16cid:durableId="2047020214">
    <w:abstractNumId w:val="6"/>
  </w:num>
  <w:num w:numId="3" w16cid:durableId="1108237659">
    <w:abstractNumId w:val="5"/>
  </w:num>
  <w:num w:numId="4" w16cid:durableId="1221215300">
    <w:abstractNumId w:val="4"/>
  </w:num>
  <w:num w:numId="5" w16cid:durableId="653218401">
    <w:abstractNumId w:val="7"/>
  </w:num>
  <w:num w:numId="6" w16cid:durableId="266619333">
    <w:abstractNumId w:val="3"/>
  </w:num>
  <w:num w:numId="7" w16cid:durableId="817649545">
    <w:abstractNumId w:val="2"/>
  </w:num>
  <w:num w:numId="8" w16cid:durableId="1514031255">
    <w:abstractNumId w:val="1"/>
  </w:num>
  <w:num w:numId="9" w16cid:durableId="577479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2NDI3MTSyNLIwM7E0MrBQ0lEKTi0uzszPAykwrgUAyO3T3CwAAAA="/>
  </w:docVars>
  <w:rsids>
    <w:rsidRoot w:val="00B47730"/>
    <w:rsid w:val="00034616"/>
    <w:rsid w:val="0006063C"/>
    <w:rsid w:val="0015074B"/>
    <w:rsid w:val="0029639D"/>
    <w:rsid w:val="00326F90"/>
    <w:rsid w:val="00406CAD"/>
    <w:rsid w:val="00452610"/>
    <w:rsid w:val="005A78F9"/>
    <w:rsid w:val="00AA1D8D"/>
    <w:rsid w:val="00B47730"/>
    <w:rsid w:val="00BB5927"/>
    <w:rsid w:val="00C364F8"/>
    <w:rsid w:val="00CB0664"/>
    <w:rsid w:val="00D7361A"/>
    <w:rsid w:val="00EF1F3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E0B695D"/>
  <w14:defaultImageDpi w14:val="300"/>
  <w15:docId w15:val="{0ABA49E2-DB0B-439F-B6BA-3CAD9BAAD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488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Majid Nawaz - Traffic Tech Gulf</cp:lastModifiedBy>
  <cp:revision>5</cp:revision>
  <cp:lastPrinted>2025-05-26T13:58:00Z</cp:lastPrinted>
  <dcterms:created xsi:type="dcterms:W3CDTF">2013-12-23T23:15:00Z</dcterms:created>
  <dcterms:modified xsi:type="dcterms:W3CDTF">2025-06-11T11:35:00Z</dcterms:modified>
  <cp:category/>
</cp:coreProperties>
</file>